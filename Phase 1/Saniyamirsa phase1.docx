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E66AD4">
      <w:pPr>
        <w:spacing w:before="0" w:after="160" w:line="278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                                                      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4"/>
          <w:shd w:val="clear" w:fill="auto"/>
        </w:rPr>
        <w:t>PHASE-1</w:t>
      </w:r>
    </w:p>
    <w:p w14:paraId="0E1BF18E">
      <w:pPr>
        <w:spacing w:before="0" w:after="160" w:line="278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w14:paraId="05FB4957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 xml:space="preserve">Student Name: 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  <w:lang w:val="en-IN"/>
        </w:rPr>
        <w:t>K SANIYAMIRSA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>Register Number: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shd w:val="clear" w:fill="auto"/>
        </w:rPr>
        <w:t xml:space="preserve"> 4226231040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36"/>
          <w:shd w:val="clear" w:fill="auto"/>
          <w:lang w:val="en-IN"/>
        </w:rPr>
        <w:t>08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>Institution: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shd w:val="clear" w:fill="auto"/>
        </w:rPr>
        <w:t xml:space="preserve"> University College of Engineering, Panruti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>Department: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shd w:val="clear" w:fill="auto"/>
        </w:rPr>
        <w:t xml:space="preserve"> Computer Science and Engineering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>Date of Submission: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shd w:val="clear" w:fill="auto"/>
        </w:rPr>
        <w:t xml:space="preserve"> 29.04.2025</w:t>
      </w:r>
    </w:p>
    <w:p w14:paraId="35877C60">
      <w:pPr>
        <w:spacing w:before="0" w:after="160" w:line="278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</w:p>
    <w:p w14:paraId="6E942701">
      <w:pPr>
        <w:spacing w:before="0" w:after="160" w:line="278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Segoe UI Emoji" w:hAnsi="Segoe UI Emoji" w:eastAsia="Segoe UI Emoji" w:cs="Segoe UI Emoji"/>
          <w:b/>
          <w:color w:val="auto"/>
          <w:spacing w:val="0"/>
          <w:position w:val="0"/>
          <w:sz w:val="40"/>
          <w:shd w:val="clear" w:fill="auto"/>
        </w:rPr>
        <w:t>🧩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0"/>
          <w:shd w:val="clear" w:fill="auto"/>
        </w:rPr>
        <w:t xml:space="preserve">1.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>Problem Statement</w:t>
      </w:r>
    </w:p>
    <w:p w14:paraId="128D68FD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       </w:t>
      </w:r>
    </w:p>
    <w:p w14:paraId="401B2624">
      <w:pPr>
        <w:numPr>
          <w:ilvl w:val="0"/>
          <w:numId w:val="1"/>
        </w:numPr>
        <w:tabs>
          <w:tab w:val="left" w:pos="720"/>
        </w:tabs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   In today's data-driven world, forecasting future trends is crucial across   </w:t>
      </w:r>
    </w:p>
    <w:p w14:paraId="6FE2B0F7">
      <w:pPr>
        <w:tabs>
          <w:tab w:val="left" w:pos="720"/>
        </w:tabs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       from finance to healthcare. </w:t>
      </w:r>
    </w:p>
    <w:p w14:paraId="2AD1A7D3">
      <w:pPr>
        <w:tabs>
          <w:tab w:val="left" w:pos="720"/>
        </w:tabs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       However, traditional forecasting models often fail to capture complex.                 </w:t>
      </w:r>
    </w:p>
    <w:p w14:paraId="01F50CB5">
      <w:pPr>
        <w:numPr>
          <w:ilvl w:val="0"/>
          <w:numId w:val="2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This project proposes an AI-driven stack for advanced time series analysis, enabling highly accurate and dynamic forecasting across multiple domains.</w:t>
      </w:r>
    </w:p>
    <w:p w14:paraId="41A73D02">
      <w:pPr>
        <w:tabs>
          <w:tab w:val="left" w:pos="720"/>
        </w:tabs>
        <w:spacing w:before="0" w:after="160" w:line="278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3EAFC92C">
      <w:pPr>
        <w:tabs>
          <w:tab w:val="left" w:pos="720"/>
        </w:tabs>
        <w:spacing w:before="0" w:after="160" w:line="278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w14:paraId="0FCAC6D4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F80BF59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Segoe UI Emoji" w:hAnsi="Segoe UI Emoji" w:eastAsia="Segoe UI Emoji" w:cs="Segoe UI Emoji"/>
          <w:b/>
          <w:color w:val="auto"/>
          <w:spacing w:val="0"/>
          <w:position w:val="0"/>
          <w:sz w:val="40"/>
          <w:shd w:val="clear" w:fill="auto"/>
        </w:rPr>
        <w:t>🎯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0"/>
          <w:shd w:val="clear" w:fill="auto"/>
        </w:rPr>
        <w:t xml:space="preserve">2.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>Objectives of the Project</w:t>
      </w:r>
    </w:p>
    <w:p w14:paraId="51447271">
      <w:pPr>
        <w:numPr>
          <w:ilvl w:val="0"/>
          <w:numId w:val="3"/>
        </w:numPr>
        <w:tabs>
          <w:tab w:val="left" w:pos="720"/>
        </w:tabs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Develop a robust AI stack specialized for time series forecasting.</w:t>
      </w:r>
    </w:p>
    <w:p w14:paraId="03F32CA8">
      <w:pPr>
        <w:tabs>
          <w:tab w:val="left" w:pos="720"/>
        </w:tabs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02308AC5">
      <w:pPr>
        <w:numPr>
          <w:ilvl w:val="0"/>
          <w:numId w:val="4"/>
        </w:numPr>
        <w:tabs>
          <w:tab w:val="left" w:pos="720"/>
        </w:tabs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Implement feature engineering techniques tailored to sequential data.</w:t>
      </w:r>
    </w:p>
    <w:p w14:paraId="1B422EDA">
      <w:pPr>
        <w:tabs>
          <w:tab w:val="left" w:pos="720"/>
        </w:tabs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35351775">
      <w:pPr>
        <w:numPr>
          <w:ilvl w:val="0"/>
          <w:numId w:val="5"/>
        </w:numPr>
        <w:tabs>
          <w:tab w:val="left" w:pos="720"/>
        </w:tabs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Utilize advanced deep learning models (LSTM, GRU, Transformer) for   time-dependent predictions.</w:t>
      </w:r>
    </w:p>
    <w:p w14:paraId="5A022306">
      <w:pPr>
        <w:tabs>
          <w:tab w:val="left" w:pos="720"/>
        </w:tabs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07A1DB47">
      <w:pPr>
        <w:numPr>
          <w:ilvl w:val="0"/>
          <w:numId w:val="6"/>
        </w:numPr>
        <w:tabs>
          <w:tab w:val="left" w:pos="720"/>
        </w:tabs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Build an automated pipeline from data preprocessing to model deployment.</w:t>
      </w:r>
    </w:p>
    <w:p w14:paraId="4B95221E">
      <w:pPr>
        <w:tabs>
          <w:tab w:val="left" w:pos="720"/>
        </w:tabs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0ABE9A1C">
      <w:pPr>
        <w:numPr>
          <w:ilvl w:val="0"/>
          <w:numId w:val="7"/>
        </w:numPr>
        <w:tabs>
          <w:tab w:val="left" w:pos="720"/>
        </w:tabs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Visualize predictions to enable actionable decision-making.</w:t>
      </w:r>
    </w:p>
    <w:p w14:paraId="311D5393">
      <w:pPr>
        <w:tabs>
          <w:tab w:val="left" w:pos="720"/>
        </w:tabs>
        <w:spacing w:before="0" w:after="160" w:line="278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487B2831">
      <w:pPr>
        <w:spacing w:before="0" w:after="160" w:line="278" w:lineRule="auto"/>
        <w:ind w:left="0" w:right="0" w:firstLine="0"/>
        <w:jc w:val="left"/>
        <w:rPr>
          <w:rFonts w:ascii="Segoe UI Emoji" w:hAnsi="Segoe UI Emoji" w:eastAsia="Segoe UI Emoji" w:cs="Segoe UI Emoji"/>
          <w:b/>
          <w:color w:val="auto"/>
          <w:spacing w:val="0"/>
          <w:position w:val="0"/>
          <w:sz w:val="32"/>
          <w:shd w:val="clear" w:fill="auto"/>
        </w:rPr>
      </w:pPr>
    </w:p>
    <w:p w14:paraId="231E86B2">
      <w:pPr>
        <w:spacing w:before="0" w:after="160" w:line="278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Segoe UI Emoji" w:hAnsi="Segoe UI Emoji" w:eastAsia="Segoe UI Emoji" w:cs="Segoe UI Emoji"/>
          <w:b/>
          <w:color w:val="auto"/>
          <w:spacing w:val="0"/>
          <w:position w:val="0"/>
          <w:sz w:val="40"/>
          <w:shd w:val="clear" w:fill="auto"/>
        </w:rPr>
        <w:t>🔭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0"/>
          <w:shd w:val="clear" w:fill="auto"/>
        </w:rPr>
        <w:t xml:space="preserve">3.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>Scope of the Project</w:t>
      </w:r>
    </w:p>
    <w:p w14:paraId="6D4FD9A5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237E202E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Features to Implement:</w:t>
      </w:r>
    </w:p>
    <w:p w14:paraId="489CBD22">
      <w:pPr>
        <w:tabs>
          <w:tab w:val="left" w:pos="720"/>
        </w:tabs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2285EEE1">
      <w:pPr>
        <w:numPr>
          <w:ilvl w:val="0"/>
          <w:numId w:val="8"/>
        </w:numPr>
        <w:tabs>
          <w:tab w:val="left" w:pos="720"/>
        </w:tabs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Time series data preprocessing and feature extraction.</w:t>
      </w:r>
    </w:p>
    <w:p w14:paraId="2F499B2E">
      <w:pPr>
        <w:tabs>
          <w:tab w:val="left" w:pos="720"/>
        </w:tabs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324E9EBB">
      <w:pPr>
        <w:numPr>
          <w:ilvl w:val="0"/>
          <w:numId w:val="9"/>
        </w:numPr>
        <w:tabs>
          <w:tab w:val="left" w:pos="720"/>
        </w:tabs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Building predictive models using LSTM, GRU, and Transformer-based architectures.</w:t>
      </w:r>
    </w:p>
    <w:p w14:paraId="7DD29FD8">
      <w:pPr>
        <w:tabs>
          <w:tab w:val="left" w:pos="720"/>
        </w:tabs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768A96D8">
      <w:pPr>
        <w:numPr>
          <w:ilvl w:val="0"/>
          <w:numId w:val="10"/>
        </w:numPr>
        <w:tabs>
          <w:tab w:val="left" w:pos="720"/>
        </w:tabs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Error analysis and model optimization.</w:t>
      </w:r>
    </w:p>
    <w:p w14:paraId="069C6C52">
      <w:pPr>
        <w:tabs>
          <w:tab w:val="left" w:pos="720"/>
        </w:tabs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7ED03167">
      <w:pPr>
        <w:tabs>
          <w:tab w:val="left" w:pos="720"/>
        </w:tabs>
        <w:spacing w:before="0" w:after="160" w:line="278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09BA5CCA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71DDDF47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Limitations:</w:t>
      </w:r>
    </w:p>
    <w:p w14:paraId="1A85BFF6">
      <w:pPr>
        <w:numPr>
          <w:ilvl w:val="0"/>
          <w:numId w:val="11"/>
        </w:numPr>
        <w:tabs>
          <w:tab w:val="left" w:pos="720"/>
        </w:tabs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Prototype limited to single-variable and multivariate datasets.</w:t>
      </w:r>
    </w:p>
    <w:p w14:paraId="20553990">
      <w:pPr>
        <w:tabs>
          <w:tab w:val="left" w:pos="720"/>
        </w:tabs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50D6C867">
      <w:pPr>
        <w:numPr>
          <w:ilvl w:val="0"/>
          <w:numId w:val="12"/>
        </w:numPr>
        <w:tabs>
          <w:tab w:val="left" w:pos="720"/>
        </w:tabs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Initial deployment on local systems (scalable later to cloud platforms).</w:t>
      </w:r>
    </w:p>
    <w:p w14:paraId="3DC6168C">
      <w:pPr>
        <w:tabs>
          <w:tab w:val="left" w:pos="720"/>
        </w:tabs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785A2FFF">
      <w:pPr>
        <w:tabs>
          <w:tab w:val="left" w:pos="720"/>
        </w:tabs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168398F5">
      <w:pPr>
        <w:tabs>
          <w:tab w:val="left" w:pos="720"/>
        </w:tabs>
        <w:spacing w:before="0" w:after="160" w:line="278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3286EA25">
      <w:pPr>
        <w:tabs>
          <w:tab w:val="left" w:pos="720"/>
        </w:tabs>
        <w:spacing w:before="0" w:after="160" w:line="278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54695ADF">
      <w:pPr>
        <w:tabs>
          <w:tab w:val="left" w:pos="720"/>
        </w:tabs>
        <w:spacing w:before="0" w:after="160" w:line="278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5AA83B92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3475B3AC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577E857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Segoe UI Emoji" w:hAnsi="Segoe UI Emoji" w:eastAsia="Segoe UI Emoji" w:cs="Segoe UI Emoji"/>
          <w:b/>
          <w:color w:val="auto"/>
          <w:spacing w:val="0"/>
          <w:position w:val="0"/>
          <w:sz w:val="40"/>
          <w:shd w:val="clear" w:fill="auto"/>
        </w:rPr>
        <w:t>🗂️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0"/>
          <w:shd w:val="clear" w:fill="auto"/>
        </w:rPr>
        <w:t>4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>. Data Resources</w:t>
      </w:r>
    </w:p>
    <w:p w14:paraId="44600EC6">
      <w:pPr>
        <w:spacing w:before="0" w:after="160" w:line="278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Time Series Datasets:</w:t>
      </w:r>
    </w:p>
    <w:p w14:paraId="29628DAE">
      <w:pPr>
        <w:numPr>
          <w:ilvl w:val="0"/>
          <w:numId w:val="13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Movie Data Source: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Kaggle MovieLens Dataset</w:t>
      </w:r>
    </w:p>
    <w:p w14:paraId="6E2CFB22">
      <w:pPr>
        <w:numPr>
          <w:ilvl w:val="0"/>
          <w:numId w:val="13"/>
        </w:numPr>
        <w:tabs>
          <w:tab w:val="left" w:pos="1440"/>
        </w:tabs>
        <w:spacing w:before="0" w:after="160" w:line="278" w:lineRule="auto"/>
        <w:ind w:left="144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Features: Movie metadata (genres, actors, directors, tags, ratings)</w:t>
      </w:r>
    </w:p>
    <w:p w14:paraId="58AB495D">
      <w:pPr>
        <w:numPr>
          <w:ilvl w:val="0"/>
          <w:numId w:val="13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User Data Source: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Synthetic user profiles</w:t>
      </w:r>
    </w:p>
    <w:p w14:paraId="784B4667">
      <w:pPr>
        <w:numPr>
          <w:ilvl w:val="0"/>
          <w:numId w:val="13"/>
        </w:numPr>
        <w:tabs>
          <w:tab w:val="left" w:pos="1440"/>
        </w:tabs>
        <w:spacing w:before="0" w:after="160" w:line="278" w:lineRule="auto"/>
        <w:ind w:left="144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Features: Viewing history, ratings, genre preferences, behavioral patterns</w:t>
      </w:r>
    </w:p>
    <w:p w14:paraId="18B188C7">
      <w:pPr>
        <w:numPr>
          <w:ilvl w:val="0"/>
          <w:numId w:val="13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Dataset Nature: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Static (downloaded once and used locally)</w:t>
      </w:r>
    </w:p>
    <w:p w14:paraId="55BAC899">
      <w:pPr>
        <w:spacing w:before="0" w:after="160" w:line="278" w:lineRule="auto"/>
        <w:ind w:left="0" w:right="0" w:firstLine="0"/>
        <w:jc w:val="left"/>
        <w:rPr>
          <w:rFonts w:ascii="Segoe UI Emoji" w:hAnsi="Segoe UI Emoji" w:eastAsia="Segoe UI Emoji" w:cs="Segoe UI Emoji"/>
          <w:b/>
          <w:color w:val="auto"/>
          <w:spacing w:val="0"/>
          <w:position w:val="0"/>
          <w:sz w:val="24"/>
          <w:shd w:val="clear" w:fill="auto"/>
        </w:rPr>
      </w:pPr>
    </w:p>
    <w:p w14:paraId="6793DD9C">
      <w:pPr>
        <w:spacing w:before="0" w:after="160" w:line="278" w:lineRule="auto"/>
        <w:ind w:left="0" w:right="0" w:firstLine="0"/>
        <w:jc w:val="left"/>
        <w:rPr>
          <w:rFonts w:ascii="Segoe UI Emoji" w:hAnsi="Segoe UI Emoji" w:eastAsia="Segoe UI Emoji" w:cs="Segoe UI Emoji"/>
          <w:b/>
          <w:color w:val="auto"/>
          <w:spacing w:val="0"/>
          <w:position w:val="0"/>
          <w:sz w:val="24"/>
          <w:shd w:val="clear" w:fill="auto"/>
        </w:rPr>
      </w:pPr>
    </w:p>
    <w:p w14:paraId="75C620D2">
      <w:pPr>
        <w:spacing w:before="0" w:after="160" w:line="278" w:lineRule="auto"/>
        <w:ind w:left="0" w:right="0" w:firstLine="0"/>
        <w:jc w:val="left"/>
        <w:rPr>
          <w:rFonts w:ascii="Segoe UI Emoji" w:hAnsi="Segoe UI Emoji" w:eastAsia="Segoe UI Emoji" w:cs="Segoe UI Emoji"/>
          <w:b/>
          <w:color w:val="auto"/>
          <w:spacing w:val="0"/>
          <w:position w:val="0"/>
          <w:sz w:val="24"/>
          <w:shd w:val="clear" w:fill="auto"/>
        </w:rPr>
      </w:pPr>
    </w:p>
    <w:p w14:paraId="45375649">
      <w:pPr>
        <w:spacing w:before="0" w:after="160" w:line="278" w:lineRule="auto"/>
        <w:ind w:left="0" w:right="0" w:firstLine="0"/>
        <w:jc w:val="left"/>
        <w:rPr>
          <w:rFonts w:ascii="Segoe UI Emoji" w:hAnsi="Segoe UI Emoji" w:eastAsia="Segoe UI Emoji" w:cs="Segoe UI Emoji"/>
          <w:b/>
          <w:color w:val="auto"/>
          <w:spacing w:val="0"/>
          <w:position w:val="0"/>
          <w:sz w:val="24"/>
          <w:shd w:val="clear" w:fill="auto"/>
        </w:rPr>
      </w:pPr>
    </w:p>
    <w:p w14:paraId="7A2674AF">
      <w:pPr>
        <w:spacing w:before="0" w:after="160" w:line="278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4BDA3B93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47663456">
      <w:pPr>
        <w:spacing w:before="0" w:after="160" w:line="278" w:lineRule="auto"/>
        <w:ind w:left="0" w:right="0" w:firstLine="0"/>
        <w:jc w:val="left"/>
        <w:rPr>
          <w:rFonts w:ascii="Segoe UI Emoji" w:hAnsi="Segoe UI Emoji" w:eastAsia="Segoe UI Emoji" w:cs="Segoe UI Emoji"/>
          <w:b/>
          <w:color w:val="auto"/>
          <w:spacing w:val="0"/>
          <w:position w:val="0"/>
          <w:sz w:val="24"/>
          <w:shd w:val="clear" w:fill="auto"/>
        </w:rPr>
      </w:pPr>
    </w:p>
    <w:p w14:paraId="4D678C4B">
      <w:pPr>
        <w:spacing w:before="0" w:after="160" w:line="278" w:lineRule="auto"/>
        <w:ind w:left="0" w:right="0" w:firstLine="0"/>
        <w:jc w:val="left"/>
        <w:rPr>
          <w:rFonts w:ascii="Segoe UI Emoji" w:hAnsi="Segoe UI Emoji" w:eastAsia="Segoe UI Emoji" w:cs="Segoe UI Emoji"/>
          <w:b/>
          <w:color w:val="auto"/>
          <w:spacing w:val="0"/>
          <w:position w:val="0"/>
          <w:sz w:val="24"/>
          <w:shd w:val="clear" w:fill="auto"/>
        </w:rPr>
      </w:pPr>
    </w:p>
    <w:p w14:paraId="463C5178">
      <w:pPr>
        <w:spacing w:before="0" w:after="160" w:line="278" w:lineRule="auto"/>
        <w:ind w:left="0" w:right="0" w:firstLine="0"/>
        <w:jc w:val="left"/>
        <w:rPr>
          <w:rFonts w:ascii="Segoe UI Emoji" w:hAnsi="Segoe UI Emoji" w:eastAsia="Segoe UI Emoji" w:cs="Segoe UI Emoji"/>
          <w:b/>
          <w:color w:val="auto"/>
          <w:spacing w:val="0"/>
          <w:position w:val="0"/>
          <w:sz w:val="24"/>
          <w:shd w:val="clear" w:fill="auto"/>
        </w:rPr>
      </w:pPr>
    </w:p>
    <w:p w14:paraId="28DA3B78">
      <w:pPr>
        <w:spacing w:before="0" w:after="160" w:line="278" w:lineRule="auto"/>
        <w:ind w:left="0" w:right="0" w:firstLine="0"/>
        <w:jc w:val="left"/>
        <w:rPr>
          <w:rFonts w:ascii="Segoe UI Emoji" w:hAnsi="Segoe UI Emoji" w:eastAsia="Segoe UI Emoji" w:cs="Segoe UI Emoji"/>
          <w:b/>
          <w:color w:val="auto"/>
          <w:spacing w:val="0"/>
          <w:position w:val="0"/>
          <w:sz w:val="24"/>
          <w:shd w:val="clear" w:fill="auto"/>
        </w:rPr>
      </w:pPr>
    </w:p>
    <w:p w14:paraId="4BA8BECF">
      <w:pPr>
        <w:spacing w:before="0" w:after="160" w:line="278" w:lineRule="auto"/>
        <w:ind w:left="0" w:right="0" w:firstLine="0"/>
        <w:jc w:val="left"/>
        <w:rPr>
          <w:rFonts w:ascii="Segoe UI Emoji" w:hAnsi="Segoe UI Emoji" w:eastAsia="Segoe UI Emoji" w:cs="Segoe UI Emoji"/>
          <w:b/>
          <w:color w:val="auto"/>
          <w:spacing w:val="0"/>
          <w:position w:val="0"/>
          <w:sz w:val="24"/>
          <w:shd w:val="clear" w:fill="auto"/>
        </w:rPr>
      </w:pPr>
    </w:p>
    <w:p w14:paraId="4D439122">
      <w:pPr>
        <w:spacing w:before="0" w:after="160" w:line="278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Segoe UI Emoji" w:hAnsi="Segoe UI Emoji" w:eastAsia="Segoe UI Emoji" w:cs="Segoe UI Emoji"/>
          <w:b/>
          <w:color w:val="auto"/>
          <w:spacing w:val="0"/>
          <w:position w:val="0"/>
          <w:sz w:val="40"/>
          <w:shd w:val="clear" w:fill="auto"/>
        </w:rPr>
        <w:t>🛠️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0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>5. High-Level Methodology</w:t>
      </w:r>
    </w:p>
    <w:p w14:paraId="6EFD2632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Segoe UI Emoji" w:hAnsi="Segoe UI Emoji" w:eastAsia="Segoe UI Emoji" w:cs="Segoe UI Emoji"/>
          <w:color w:val="auto"/>
          <w:spacing w:val="0"/>
          <w:position w:val="0"/>
          <w:sz w:val="24"/>
          <w:shd w:val="clear" w:fill="auto"/>
        </w:rPr>
        <w:t>📥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Data Collection</w:t>
      </w:r>
    </w:p>
    <w:p w14:paraId="3ED6CBA2">
      <w:pPr>
        <w:numPr>
          <w:ilvl w:val="0"/>
          <w:numId w:val="14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Gather datasets from public repositories and APIs.</w:t>
      </w:r>
    </w:p>
    <w:p w14:paraId="03B93DBC">
      <w:pPr>
        <w:spacing w:before="0" w:after="160" w:line="278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4A11F704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Segoe UI Emoji" w:hAnsi="Segoe UI Emoji" w:eastAsia="Segoe UI Emoji" w:cs="Segoe UI Emoji"/>
          <w:color w:val="auto"/>
          <w:spacing w:val="0"/>
          <w:position w:val="0"/>
          <w:sz w:val="28"/>
          <w:shd w:val="clear" w:fill="auto"/>
        </w:rPr>
        <w:t>🧹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Data Cleaning</w:t>
      </w:r>
    </w:p>
    <w:p w14:paraId="4521A294">
      <w:pPr>
        <w:numPr>
          <w:ilvl w:val="0"/>
          <w:numId w:val="15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Handle missing timestamps, interpolate missing values, and normalize data.</w:t>
      </w:r>
    </w:p>
    <w:p w14:paraId="77ADA3A7">
      <w:pPr>
        <w:spacing w:before="0" w:after="160" w:line="278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5157428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Segoe UI Emoji" w:hAnsi="Segoe UI Emoji" w:eastAsia="Segoe UI Emoji" w:cs="Segoe UI Emoji"/>
          <w:color w:val="auto"/>
          <w:spacing w:val="0"/>
          <w:position w:val="0"/>
          <w:sz w:val="28"/>
          <w:shd w:val="clear" w:fill="auto"/>
        </w:rPr>
        <w:t>📊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Exploratory Data Analysis (EDA)</w:t>
      </w:r>
    </w:p>
    <w:p w14:paraId="12A4B4E9">
      <w:pPr>
        <w:numPr>
          <w:ilvl w:val="0"/>
          <w:numId w:val="16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Analyze seasonality, trends, and residuals using decomposition techniques.</w:t>
      </w:r>
    </w:p>
    <w:p w14:paraId="3DA1E8CA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Segoe UI Emoji" w:hAnsi="Segoe UI Emoji" w:eastAsia="Segoe UI Emoji" w:cs="Segoe UI Emoji"/>
          <w:color w:val="auto"/>
          <w:spacing w:val="0"/>
          <w:position w:val="0"/>
          <w:sz w:val="28"/>
          <w:shd w:val="clear" w:fill="auto"/>
        </w:rPr>
        <w:t>🧬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Feature Engineering</w:t>
      </w:r>
    </w:p>
    <w:p w14:paraId="20C87607">
      <w:pPr>
        <w:numPr>
          <w:ilvl w:val="0"/>
          <w:numId w:val="17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Create lag features, rolling statistics, and time-based features.</w:t>
      </w:r>
    </w:p>
    <w:p w14:paraId="2908ED2D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Segoe UI Emoji" w:hAnsi="Segoe UI Emoji" w:eastAsia="Segoe UI Emoji" w:cs="Segoe UI Emoji"/>
          <w:color w:val="auto"/>
          <w:spacing w:val="0"/>
          <w:position w:val="0"/>
          <w:sz w:val="28"/>
          <w:shd w:val="clear" w:fill="auto"/>
        </w:rPr>
        <w:t>🧠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Model Building</w:t>
      </w:r>
    </w:p>
    <w:p w14:paraId="50F9A77E">
      <w:pPr>
        <w:numPr>
          <w:ilvl w:val="0"/>
          <w:numId w:val="18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Traditional Models: ARIMA, SARIMA.</w:t>
      </w:r>
    </w:p>
    <w:p w14:paraId="7BFD4FD0">
      <w:pPr>
        <w:spacing w:before="0" w:after="160" w:line="278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4B15A7EF">
      <w:pPr>
        <w:numPr>
          <w:ilvl w:val="0"/>
          <w:numId w:val="19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Deep Learning Models: LSTM, GRU, Transformer Networks.</w:t>
      </w:r>
    </w:p>
    <w:p w14:paraId="429859AD">
      <w:pPr>
        <w:spacing w:before="0" w:after="160" w:line="278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1224B3D6">
      <w:pPr>
        <w:spacing w:before="0" w:after="160" w:line="278" w:lineRule="auto"/>
        <w:ind w:left="0" w:right="0" w:firstLine="0"/>
        <w:jc w:val="left"/>
        <w:rPr>
          <w:rFonts w:ascii="Segoe UI Emoji" w:hAnsi="Segoe UI Emoji" w:eastAsia="Segoe UI Emoji" w:cs="Segoe UI Emoji"/>
          <w:color w:val="auto"/>
          <w:spacing w:val="0"/>
          <w:position w:val="0"/>
          <w:sz w:val="28"/>
          <w:shd w:val="clear" w:fill="auto"/>
        </w:rPr>
      </w:pPr>
    </w:p>
    <w:p w14:paraId="021C3893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hd w:val="clear" w:fill="auto"/>
        </w:rPr>
        <w:t>✅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Model Evaluation</w:t>
      </w:r>
    </w:p>
    <w:p w14:paraId="49AE088C">
      <w:pPr>
        <w:numPr>
          <w:ilvl w:val="0"/>
          <w:numId w:val="20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Metrics: MAE, RMSE, MAPE.</w:t>
      </w:r>
    </w:p>
    <w:p w14:paraId="214FD291">
      <w:pPr>
        <w:spacing w:before="0" w:after="160" w:line="278" w:lineRule="auto"/>
        <w:ind w:left="36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7E9FDB5">
      <w:pPr>
        <w:numPr>
          <w:ilvl w:val="0"/>
          <w:numId w:val="21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Cross-validation using sliding window approach.</w:t>
      </w:r>
    </w:p>
    <w:p w14:paraId="563602E9">
      <w:pPr>
        <w:spacing w:before="0" w:after="160" w:line="278" w:lineRule="auto"/>
        <w:ind w:left="36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2E0D59E8">
      <w:pPr>
        <w:spacing w:before="0" w:after="160" w:line="278" w:lineRule="auto"/>
        <w:ind w:left="0" w:right="0" w:firstLine="0"/>
        <w:jc w:val="left"/>
        <w:rPr>
          <w:rFonts w:ascii="Segoe UI Emoji" w:hAnsi="Segoe UI Emoji" w:eastAsia="Segoe UI Emoji" w:cs="Segoe UI Emoji"/>
          <w:color w:val="auto"/>
          <w:spacing w:val="0"/>
          <w:position w:val="0"/>
          <w:sz w:val="28"/>
          <w:shd w:val="clear" w:fill="auto"/>
        </w:rPr>
      </w:pPr>
    </w:p>
    <w:p w14:paraId="31777B5F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Segoe UI Emoji" w:hAnsi="Segoe UI Emoji" w:eastAsia="Segoe UI Emoji" w:cs="Segoe UI Emoji"/>
          <w:color w:val="auto"/>
          <w:spacing w:val="0"/>
          <w:position w:val="0"/>
          <w:sz w:val="28"/>
          <w:shd w:val="clear" w:fill="auto"/>
        </w:rPr>
        <w:t>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Visualization &amp; Interpretation</w:t>
      </w:r>
    </w:p>
    <w:p w14:paraId="5FC57750">
      <w:pPr>
        <w:numPr>
          <w:ilvl w:val="0"/>
          <w:numId w:val="22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Line plots of forecasts vs actuals.</w:t>
      </w:r>
    </w:p>
    <w:p w14:paraId="6E9AB560">
      <w:pPr>
        <w:spacing w:before="0" w:after="160" w:line="278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3CB7D045">
      <w:pPr>
        <w:numPr>
          <w:ilvl w:val="0"/>
          <w:numId w:val="23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Heatmaps showing model errors over time.</w:t>
      </w:r>
    </w:p>
    <w:p w14:paraId="1247A972">
      <w:pPr>
        <w:spacing w:before="0" w:after="160" w:line="278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0590A8D">
      <w:pPr>
        <w:spacing w:before="0" w:after="160" w:line="278" w:lineRule="auto"/>
        <w:ind w:left="0" w:right="0" w:firstLine="0"/>
        <w:jc w:val="left"/>
        <w:rPr>
          <w:rFonts w:ascii="Segoe UI Emoji" w:hAnsi="Segoe UI Emoji" w:eastAsia="Segoe UI Emoji" w:cs="Segoe UI Emoji"/>
          <w:color w:val="auto"/>
          <w:spacing w:val="0"/>
          <w:position w:val="0"/>
          <w:sz w:val="28"/>
          <w:shd w:val="clear" w:fill="auto"/>
        </w:rPr>
      </w:pPr>
    </w:p>
    <w:p w14:paraId="385E9275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Segoe UI Emoji" w:hAnsi="Segoe UI Emoji" w:eastAsia="Segoe UI Emoji" w:cs="Segoe UI Emoji"/>
          <w:color w:val="auto"/>
          <w:spacing w:val="0"/>
          <w:position w:val="0"/>
          <w:sz w:val="28"/>
          <w:shd w:val="clear" w:fill="auto"/>
        </w:rPr>
        <w:t>🚀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Deployment</w:t>
      </w:r>
    </w:p>
    <w:p w14:paraId="0A34CED6">
      <w:pPr>
        <w:numPr>
          <w:ilvl w:val="0"/>
          <w:numId w:val="24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CLI-based forecast generator.</w:t>
      </w:r>
    </w:p>
    <w:p w14:paraId="7777809E">
      <w:pPr>
        <w:spacing w:before="0" w:after="160" w:line="278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5B5D7290">
      <w:pPr>
        <w:numPr>
          <w:ilvl w:val="0"/>
          <w:numId w:val="25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Future upgrades: Web app using Streamlit or Flask.</w:t>
      </w:r>
    </w:p>
    <w:p w14:paraId="135B571D">
      <w:pPr>
        <w:spacing w:before="0" w:after="160" w:line="278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007A2A55">
      <w:pPr>
        <w:spacing w:before="0" w:after="160" w:line="278" w:lineRule="auto"/>
        <w:ind w:left="0" w:right="0" w:firstLine="0"/>
        <w:jc w:val="left"/>
        <w:rPr>
          <w:rFonts w:ascii="Segoe UI Emoji" w:hAnsi="Segoe UI Emoji" w:eastAsia="Segoe UI Emoji" w:cs="Segoe UI Emoji"/>
          <w:b/>
          <w:color w:val="auto"/>
          <w:spacing w:val="0"/>
          <w:position w:val="0"/>
          <w:sz w:val="28"/>
          <w:shd w:val="clear" w:fill="auto"/>
        </w:rPr>
      </w:pPr>
    </w:p>
    <w:p w14:paraId="705A106C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Segoe UI Emoji" w:hAnsi="Segoe UI Emoji" w:eastAsia="Segoe UI Emoji" w:cs="Segoe UI Emoji"/>
          <w:b/>
          <w:color w:val="auto"/>
          <w:spacing w:val="0"/>
          <w:position w:val="0"/>
          <w:sz w:val="40"/>
          <w:shd w:val="clear" w:fill="auto"/>
        </w:rPr>
        <w:t>🧰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>6. Tools and Technologies</w:t>
      </w:r>
    </w:p>
    <w:p w14:paraId="0221573A">
      <w:pPr>
        <w:spacing w:before="0" w:after="160" w:line="278" w:lineRule="auto"/>
        <w:ind w:left="0" w:right="0" w:firstLine="0"/>
        <w:jc w:val="left"/>
        <w:rPr>
          <w:rFonts w:ascii="Segoe UI Emoji" w:hAnsi="Segoe UI Emoji" w:eastAsia="Segoe UI Emoji" w:cs="Segoe UI Emoji"/>
          <w:color w:val="auto"/>
          <w:spacing w:val="0"/>
          <w:position w:val="0"/>
          <w:sz w:val="28"/>
          <w:shd w:val="clear" w:fill="auto"/>
        </w:rPr>
      </w:pPr>
    </w:p>
    <w:p w14:paraId="3EDECFA9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Segoe UI Emoji" w:hAnsi="Segoe UI Emoji" w:eastAsia="Segoe UI Emoji" w:cs="Segoe UI Emoji"/>
          <w:color w:val="auto"/>
          <w:spacing w:val="0"/>
          <w:position w:val="0"/>
          <w:sz w:val="28"/>
          <w:shd w:val="clear" w:fill="auto"/>
        </w:rPr>
        <w:t>💻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Programming Language</w:t>
      </w:r>
    </w:p>
    <w:p w14:paraId="7AF5468B">
      <w:pPr>
        <w:numPr>
          <w:ilvl w:val="0"/>
          <w:numId w:val="26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Python</w:t>
      </w:r>
    </w:p>
    <w:p w14:paraId="1D737A3F">
      <w:pPr>
        <w:spacing w:before="0" w:after="160" w:line="278" w:lineRule="auto"/>
        <w:ind w:left="0" w:right="0" w:firstLine="0"/>
        <w:jc w:val="left"/>
        <w:rPr>
          <w:rFonts w:ascii="Segoe UI Emoji" w:hAnsi="Segoe UI Emoji" w:eastAsia="Segoe UI Emoji" w:cs="Segoe UI Emoji"/>
          <w:color w:val="auto"/>
          <w:spacing w:val="0"/>
          <w:position w:val="0"/>
          <w:sz w:val="28"/>
          <w:shd w:val="clear" w:fill="auto"/>
        </w:rPr>
      </w:pPr>
    </w:p>
    <w:p w14:paraId="623216FC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Segoe UI Emoji" w:hAnsi="Segoe UI Emoji" w:eastAsia="Segoe UI Emoji" w:cs="Segoe UI Emoji"/>
          <w:color w:val="auto"/>
          <w:spacing w:val="0"/>
          <w:position w:val="0"/>
          <w:sz w:val="28"/>
          <w:shd w:val="clear" w:fill="auto"/>
        </w:rPr>
        <w:t>📒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Notebook/IDE</w:t>
      </w:r>
    </w:p>
    <w:p w14:paraId="7BBA7A42">
      <w:pPr>
        <w:numPr>
          <w:ilvl w:val="0"/>
          <w:numId w:val="27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Google Colab, </w:t>
      </w:r>
    </w:p>
    <w:p w14:paraId="6DD78966">
      <w:pPr>
        <w:numPr>
          <w:ilvl w:val="0"/>
          <w:numId w:val="27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Jupyter Notebook, </w:t>
      </w:r>
    </w:p>
    <w:p w14:paraId="6FDE19CD">
      <w:pPr>
        <w:numPr>
          <w:ilvl w:val="0"/>
          <w:numId w:val="27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VS Code</w:t>
      </w:r>
    </w:p>
    <w:p w14:paraId="10E783D8">
      <w:pPr>
        <w:spacing w:before="0" w:after="160" w:line="278" w:lineRule="auto"/>
        <w:ind w:left="0" w:right="0" w:firstLine="0"/>
        <w:jc w:val="left"/>
        <w:rPr>
          <w:rFonts w:ascii="Segoe UI Emoji" w:hAnsi="Segoe UI Emoji" w:eastAsia="Segoe UI Emoji" w:cs="Segoe UI Emoji"/>
          <w:color w:val="auto"/>
          <w:spacing w:val="0"/>
          <w:position w:val="0"/>
          <w:sz w:val="28"/>
          <w:shd w:val="clear" w:fill="auto"/>
        </w:rPr>
      </w:pPr>
    </w:p>
    <w:p w14:paraId="3A1FFD5A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Segoe UI Emoji" w:hAnsi="Segoe UI Emoji" w:eastAsia="Segoe UI Emoji" w:cs="Segoe UI Emoji"/>
          <w:color w:val="auto"/>
          <w:spacing w:val="0"/>
          <w:position w:val="0"/>
          <w:sz w:val="28"/>
          <w:shd w:val="clear" w:fill="auto"/>
        </w:rPr>
        <w:t>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Libraries</w:t>
      </w:r>
    </w:p>
    <w:p w14:paraId="6C8DE047">
      <w:pPr>
        <w:numPr>
          <w:ilvl w:val="0"/>
          <w:numId w:val="28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Data Processing: pandas,numpy</w:t>
      </w:r>
    </w:p>
    <w:p w14:paraId="6412DAEC">
      <w:pPr>
        <w:numPr>
          <w:ilvl w:val="0"/>
          <w:numId w:val="28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Visualization: matplotlib, seaborn, plotly</w:t>
      </w:r>
    </w:p>
    <w:p w14:paraId="1EF99310">
      <w:pPr>
        <w:numPr>
          <w:ilvl w:val="0"/>
          <w:numId w:val="28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Time Series Analysis: statsmodels, pmdarima</w:t>
      </w:r>
    </w:p>
    <w:p w14:paraId="3502F7E8">
      <w:pPr>
        <w:numPr>
          <w:ilvl w:val="0"/>
          <w:numId w:val="28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Utilities: scikit-learn, optuna (for hyperparameter tuning)</w:t>
      </w:r>
    </w:p>
    <w:p w14:paraId="66A6111F">
      <w:pPr>
        <w:numPr>
          <w:ilvl w:val="0"/>
          <w:numId w:val="28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Deep Learning: TensorFlow, Keras, PyTorch</w:t>
      </w:r>
    </w:p>
    <w:p w14:paraId="5242C2BE">
      <w:pPr>
        <w:spacing w:before="0" w:after="160" w:line="278" w:lineRule="auto"/>
        <w:ind w:left="0" w:right="0" w:firstLine="0"/>
        <w:jc w:val="left"/>
        <w:rPr>
          <w:rFonts w:ascii="Segoe UI Emoji" w:hAnsi="Segoe UI Emoji" w:eastAsia="Segoe UI Emoji" w:cs="Segoe UI Emoji"/>
          <w:color w:val="auto"/>
          <w:spacing w:val="0"/>
          <w:position w:val="0"/>
          <w:sz w:val="28"/>
          <w:shd w:val="clear" w:fill="auto"/>
        </w:rPr>
      </w:pPr>
    </w:p>
    <w:p w14:paraId="6A1A9F14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Segoe UI Emoji" w:hAnsi="Segoe UI Emoji" w:eastAsia="Segoe UI Emoji" w:cs="Segoe UI Emoji"/>
          <w:color w:val="auto"/>
          <w:spacing w:val="0"/>
          <w:position w:val="0"/>
          <w:sz w:val="28"/>
          <w:shd w:val="clear" w:fill="auto"/>
        </w:rPr>
        <w:t>⚙️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Optional Deployment Tools</w:t>
      </w:r>
    </w:p>
    <w:p w14:paraId="200818EE">
      <w:pPr>
        <w:numPr>
          <w:ilvl w:val="0"/>
          <w:numId w:val="29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Streamlit: For creating lightweight dashboards quickly.</w:t>
      </w:r>
    </w:p>
    <w:p w14:paraId="79FACE44">
      <w:pPr>
        <w:numPr>
          <w:ilvl w:val="0"/>
          <w:numId w:val="29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w14:paraId="62A6FE94">
      <w:pPr>
        <w:numPr>
          <w:ilvl w:val="0"/>
          <w:numId w:val="29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Flask/FastAPI: For building full-stack web apps serving model predictions.</w:t>
      </w:r>
    </w:p>
    <w:p w14:paraId="06E60C0A">
      <w:pPr>
        <w:spacing w:before="0" w:after="160" w:line="278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50546E81">
      <w:pPr>
        <w:numPr>
          <w:ilvl w:val="0"/>
          <w:numId w:val="30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Docker: For containerizing the app for consistent deployment.</w:t>
      </w:r>
    </w:p>
    <w:p w14:paraId="4EBFC66C">
      <w:pPr>
        <w:spacing w:before="0" w:after="160" w:line="278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5FBF3B2F">
      <w:pPr>
        <w:numPr>
          <w:ilvl w:val="0"/>
          <w:numId w:val="31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AWS/GCP/Azure: For cloud-based deployment with auto-scaling.</w:t>
      </w:r>
    </w:p>
    <w:p w14:paraId="4027C830">
      <w:pPr>
        <w:spacing w:before="0" w:after="160" w:line="278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EC16E15">
      <w:pPr>
        <w:numPr>
          <w:ilvl w:val="0"/>
          <w:numId w:val="32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Redis/Kafka: (optional) For real-time data streaming and caching if scaling up.</w:t>
      </w:r>
    </w:p>
    <w:p w14:paraId="1F8A53E7">
      <w:pPr>
        <w:spacing w:before="0" w:after="160" w:line="278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19D27168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08AB6F64">
      <w:pPr>
        <w:spacing w:before="0" w:after="160" w:line="278" w:lineRule="auto"/>
        <w:ind w:left="0" w:right="0" w:firstLine="0"/>
        <w:jc w:val="left"/>
        <w:rPr>
          <w:rFonts w:ascii="Segoe UI Emoji" w:hAnsi="Segoe UI Emoji" w:eastAsia="Segoe UI Emoji" w:cs="Segoe UI Emoji"/>
          <w:b/>
          <w:color w:val="auto"/>
          <w:spacing w:val="0"/>
          <w:position w:val="0"/>
          <w:sz w:val="24"/>
          <w:shd w:val="clear" w:fill="auto"/>
        </w:rPr>
      </w:pPr>
    </w:p>
    <w:p w14:paraId="74CB9FBC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Segoe UI Emoji" w:hAnsi="Segoe UI Emoji" w:eastAsia="Segoe UI Emoji" w:cs="Segoe UI Emoji"/>
          <w:b/>
          <w:color w:val="auto"/>
          <w:spacing w:val="0"/>
          <w:position w:val="0"/>
          <w:sz w:val="40"/>
          <w:shd w:val="clear" w:fill="auto"/>
        </w:rPr>
        <w:t>📊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0"/>
          <w:shd w:val="clear" w:fill="auto"/>
        </w:rPr>
        <w:t xml:space="preserve"> 7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>. Results &amp; Visualization (Future Phase)</w:t>
      </w:r>
    </w:p>
    <w:p w14:paraId="6169D817">
      <w:pPr>
        <w:numPr>
          <w:ilvl w:val="0"/>
          <w:numId w:val="33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Prediction vs actual plots.</w:t>
      </w:r>
    </w:p>
    <w:p w14:paraId="24CE60D3">
      <w:pPr>
        <w:spacing w:before="0" w:after="160" w:line="278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71CEA8DC">
      <w:pPr>
        <w:numPr>
          <w:ilvl w:val="0"/>
          <w:numId w:val="34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Anomaly detection highlighting.</w:t>
      </w:r>
    </w:p>
    <w:p w14:paraId="77D18DA8">
      <w:pPr>
        <w:spacing w:before="0" w:after="160" w:line="278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71A09AFD">
      <w:pPr>
        <w:numPr>
          <w:ilvl w:val="0"/>
          <w:numId w:val="35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Trade signal generation charts.</w:t>
      </w:r>
    </w:p>
    <w:p w14:paraId="5B62DC9E">
      <w:pPr>
        <w:spacing w:before="0" w:after="160" w:line="278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1EBDA37D">
      <w:pPr>
        <w:spacing w:before="0" w:after="160" w:line="278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3FE03901">
      <w:pPr>
        <w:spacing w:before="0" w:after="160" w:line="278" w:lineRule="auto"/>
        <w:ind w:left="36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2CD02360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Segoe UI Emoji" w:hAnsi="Segoe UI Emoji" w:eastAsia="Segoe UI Emoji" w:cs="Segoe UI Emoji"/>
          <w:b/>
          <w:color w:val="auto"/>
          <w:spacing w:val="0"/>
          <w:position w:val="0"/>
          <w:sz w:val="40"/>
          <w:shd w:val="clear" w:fill="auto"/>
        </w:rPr>
        <w:t>🧠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 xml:space="preserve"> 8. Conclusion &amp; Future Work</w:t>
      </w:r>
    </w:p>
    <w:p w14:paraId="5C58FA16">
      <w:pPr>
        <w:spacing w:before="0" w:after="160" w:line="278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876D401">
      <w:pPr>
        <w:numPr>
          <w:ilvl w:val="0"/>
          <w:numId w:val="36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The integration of AI-driven stacks with time series analysis has shown promising results in predicting market trends and identifying profitable trading opportunities. By leveraging advanced machine learning .    Algorithms and deep learning models, we can uncover complex patterns and relationships in large datasets.</w:t>
      </w:r>
    </w:p>
    <w:p w14:paraId="4546E258">
      <w:pPr>
        <w:numPr>
          <w:ilvl w:val="0"/>
          <w:numId w:val="36"/>
        </w:numPr>
        <w:tabs>
          <w:tab w:val="left" w:pos="720"/>
        </w:tabs>
        <w:spacing w:before="0" w:after="160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Future extensions:</w:t>
      </w:r>
    </w:p>
    <w:p w14:paraId="30BD89C1">
      <w:pPr>
        <w:numPr>
          <w:ilvl w:val="0"/>
          <w:numId w:val="36"/>
        </w:numPr>
        <w:tabs>
          <w:tab w:val="left" w:pos="1440"/>
        </w:tabs>
        <w:spacing w:before="0" w:after="160" w:line="278" w:lineRule="auto"/>
        <w:ind w:left="144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Expand to real-time feedback learning.</w:t>
      </w:r>
    </w:p>
    <w:p w14:paraId="44865934">
      <w:pPr>
        <w:numPr>
          <w:ilvl w:val="0"/>
          <w:numId w:val="36"/>
        </w:numPr>
        <w:tabs>
          <w:tab w:val="left" w:pos="1440"/>
        </w:tabs>
        <w:spacing w:before="0" w:after="160" w:line="278" w:lineRule="auto"/>
        <w:ind w:left="144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1. Multimodal analysis: Incorporating additional data sources, such as news articles, social media, and economic indicators, to improve the accuracy of market predictions.</w:t>
      </w:r>
    </w:p>
    <w:p w14:paraId="74C994D4">
      <w:pPr>
        <w:numPr>
          <w:ilvl w:val="0"/>
          <w:numId w:val="36"/>
        </w:numPr>
        <w:tabs>
          <w:tab w:val="left" w:pos="1440"/>
        </w:tabs>
        <w:spacing w:before="0" w:after="160" w:line="278" w:lineRule="auto"/>
        <w:ind w:left="144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2. Explainable AI: Developing techniques to provide insights into the decision-making processes of AI models, enabling more informed investment decisions.</w:t>
      </w:r>
    </w:p>
    <w:p w14:paraId="62E14A02">
      <w:pPr>
        <w:numPr>
          <w:ilvl w:val="0"/>
          <w:numId w:val="36"/>
        </w:numPr>
        <w:tabs>
          <w:tab w:val="left" w:pos="1440"/>
        </w:tabs>
        <w:spacing w:before="0" w:after="160" w:line="278" w:lineRule="auto"/>
        <w:ind w:left="144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3. Real-time processing: Implementing real-time processing capabilities to enable faster and more responsive trading strategies.</w:t>
      </w:r>
    </w:p>
    <w:p w14:paraId="1853414C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29718303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4"/>
          <w:shd w:val="clear" w:fill="auto"/>
        </w:rPr>
      </w:pPr>
    </w:p>
    <w:p w14:paraId="1CA9186A">
      <w:pPr>
        <w:spacing w:before="0" w:after="160" w:line="278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Segoe UI Emoji" w:hAnsi="Segoe UI Emoji" w:eastAsia="Segoe UI Emoji" w:cs="Segoe UI Emoji"/>
          <w:b/>
          <w:color w:val="auto"/>
          <w:spacing w:val="0"/>
          <w:position w:val="0"/>
          <w:sz w:val="40"/>
          <w:shd w:val="clear" w:fill="auto"/>
        </w:rPr>
        <w:t>🤝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 xml:space="preserve"> 9. Team Members and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45"/>
        <w:gridCol w:w="2961"/>
        <w:gridCol w:w="3514"/>
      </w:tblGrid>
      <w:tr w14:paraId="3DABF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5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05ED263B">
            <w:pPr>
              <w:spacing w:before="0" w:after="160" w:line="278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8"/>
                <w:shd w:val="clear" w:fill="auto"/>
              </w:rPr>
              <w:t>Team Member</w:t>
            </w:r>
          </w:p>
        </w:tc>
        <w:tc>
          <w:tcPr>
            <w:tcW w:w="325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5DCB4240">
            <w:pPr>
              <w:spacing w:before="0" w:after="160" w:line="278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8"/>
                <w:shd w:val="clear" w:fill="auto"/>
              </w:rPr>
              <w:t>Role</w:t>
            </w:r>
          </w:p>
        </w:tc>
        <w:tc>
          <w:tcPr>
            <w:tcW w:w="391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60EFCE6C">
            <w:pPr>
              <w:spacing w:before="0" w:after="160" w:line="278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8"/>
                <w:shd w:val="clear" w:fill="auto"/>
              </w:rPr>
              <w:t>Responsibilities</w:t>
            </w:r>
          </w:p>
        </w:tc>
      </w:tr>
      <w:tr w14:paraId="269BB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5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24E9E2C4">
            <w:pPr>
              <w:spacing w:before="0" w:after="160" w:line="278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8"/>
                <w:shd w:val="clear" w:fill="auto"/>
              </w:rPr>
              <w:t xml:space="preserve">K.Krishnaveni    </w:t>
            </w:r>
          </w:p>
        </w:tc>
        <w:tc>
          <w:tcPr>
            <w:tcW w:w="325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771F5853">
            <w:pPr>
              <w:spacing w:before="0" w:after="160" w:line="278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System Architect &amp; Integration Engineer</w:t>
            </w:r>
          </w:p>
        </w:tc>
        <w:tc>
          <w:tcPr>
            <w:tcW w:w="391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3FE0BA9F">
            <w:pPr>
              <w:spacing w:before="0" w:after="160" w:line="278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Design system architecture, integrate modules</w:t>
            </w:r>
          </w:p>
        </w:tc>
      </w:tr>
      <w:tr w14:paraId="0F2FDE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5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067171C3">
            <w:pPr>
              <w:spacing w:before="0" w:after="160" w:line="278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8"/>
                <w:shd w:val="clear" w:fill="auto"/>
              </w:rPr>
              <w:t xml:space="preserve">M.Somesh </w:t>
            </w:r>
          </w:p>
        </w:tc>
        <w:tc>
          <w:tcPr>
            <w:tcW w:w="325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20A605B5">
            <w:pPr>
              <w:spacing w:before="0" w:after="160" w:line="278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Machine Learning Specialist</w:t>
            </w:r>
          </w:p>
        </w:tc>
        <w:tc>
          <w:tcPr>
            <w:tcW w:w="391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52834BB4">
            <w:pPr>
              <w:spacing w:before="0" w:after="160" w:line="278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Build AI models, develop matchmaking algorithms</w:t>
            </w:r>
          </w:p>
        </w:tc>
      </w:tr>
      <w:tr w14:paraId="11D6E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5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02032B98">
            <w:pPr>
              <w:spacing w:before="0" w:after="160" w:line="278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8"/>
                <w:shd w:val="clear" w:fill="auto"/>
              </w:rPr>
              <w:t xml:space="preserve">A.Sethuraman </w:t>
            </w:r>
          </w:p>
        </w:tc>
        <w:tc>
          <w:tcPr>
            <w:tcW w:w="325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4BA69981">
            <w:pPr>
              <w:spacing w:before="0" w:after="160" w:line="278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UI/UX Designer &amp; Tester</w:t>
            </w:r>
          </w:p>
        </w:tc>
        <w:tc>
          <w:tcPr>
            <w:tcW w:w="391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503D88FA">
            <w:pPr>
              <w:spacing w:before="0" w:after="160" w:line="278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Design CLI interactions, test features</w:t>
            </w:r>
          </w:p>
        </w:tc>
      </w:tr>
      <w:tr w14:paraId="2ACFE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5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176F1660">
            <w:pPr>
              <w:spacing w:before="0" w:after="160" w:line="278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8"/>
                <w:shd w:val="clear" w:fill="auto"/>
              </w:rPr>
              <w:t xml:space="preserve">S.Kishoreraj </w:t>
            </w:r>
          </w:p>
        </w:tc>
        <w:tc>
          <w:tcPr>
            <w:tcW w:w="325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73C0D48D">
            <w:pPr>
              <w:spacing w:before="0" w:after="160" w:line="278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Data Analyst &amp; Preprocessing Lead</w:t>
            </w:r>
          </w:p>
        </w:tc>
        <w:tc>
          <w:tcPr>
            <w:tcW w:w="391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18E3F9A1">
            <w:pPr>
              <w:spacing w:before="0" w:after="160" w:line="278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Data cleaning, feature engineering, data consistency</w:t>
            </w:r>
          </w:p>
        </w:tc>
      </w:tr>
      <w:tr w14:paraId="02CE99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5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1555B1DF">
            <w:pPr>
              <w:spacing w:before="0" w:after="160" w:line="278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8"/>
                <w:shd w:val="clear" w:fill="auto"/>
              </w:rPr>
              <w:t xml:space="preserve">K.Saniyamirsa </w:t>
            </w:r>
          </w:p>
        </w:tc>
        <w:tc>
          <w:tcPr>
            <w:tcW w:w="325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304C9275">
            <w:pPr>
              <w:spacing w:before="0" w:after="160" w:line="278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Project Manager &amp; Documentation Specialist</w:t>
            </w:r>
          </w:p>
        </w:tc>
        <w:tc>
          <w:tcPr>
            <w:tcW w:w="391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66F76740">
            <w:pPr>
              <w:spacing w:before="0" w:after="160" w:line="278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Manage timelines, document work, team communication</w:t>
            </w:r>
          </w:p>
        </w:tc>
      </w:tr>
    </w:tbl>
    <w:p w14:paraId="6A750F3E">
      <w:pPr>
        <w:spacing w:before="0" w:after="160" w:line="278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w14:paraId="60BE9355">
      <w:pPr>
        <w:spacing w:before="0" w:after="160" w:line="278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singleLevel"/>
    <w:tmpl w:val="813A4B87"/>
    <w:lvl w:ilvl="0" w:tentative="0">
      <w:start w:val="1"/>
      <w:numFmt w:val="bullet"/>
      <w:lvlText w:val="•"/>
      <w:lvlJc w:val="left"/>
    </w:lvl>
  </w:abstractNum>
  <w:abstractNum w:abstractNumId="1">
    <w:nsid w:val="8461FADE"/>
    <w:multiLevelType w:val="singleLevel"/>
    <w:tmpl w:val="8461FADE"/>
    <w:lvl w:ilvl="0" w:tentative="0">
      <w:start w:val="1"/>
      <w:numFmt w:val="bullet"/>
      <w:lvlText w:val="•"/>
      <w:lvlJc w:val="left"/>
    </w:lvl>
  </w:abstractNum>
  <w:abstractNum w:abstractNumId="2">
    <w:nsid w:val="9239341B"/>
    <w:multiLevelType w:val="singleLevel"/>
    <w:tmpl w:val="9239341B"/>
    <w:lvl w:ilvl="0" w:tentative="0">
      <w:start w:val="1"/>
      <w:numFmt w:val="bullet"/>
      <w:lvlText w:val="•"/>
      <w:lvlJc w:val="left"/>
    </w:lvl>
  </w:abstractNum>
  <w:abstractNum w:abstractNumId="3">
    <w:nsid w:val="9288B902"/>
    <w:multiLevelType w:val="singleLevel"/>
    <w:tmpl w:val="9288B902"/>
    <w:lvl w:ilvl="0" w:tentative="0">
      <w:start w:val="1"/>
      <w:numFmt w:val="bullet"/>
      <w:lvlText w:val="•"/>
      <w:lvlJc w:val="left"/>
    </w:lvl>
  </w:abstractNum>
  <w:abstractNum w:abstractNumId="4">
    <w:nsid w:val="9C8AC8EF"/>
    <w:multiLevelType w:val="singleLevel"/>
    <w:tmpl w:val="9C8AC8EF"/>
    <w:lvl w:ilvl="0" w:tentative="0">
      <w:start w:val="1"/>
      <w:numFmt w:val="bullet"/>
      <w:lvlText w:val="•"/>
      <w:lvlJc w:val="left"/>
    </w:lvl>
  </w:abstractNum>
  <w:abstractNum w:abstractNumId="5">
    <w:nsid w:val="B0F1ACD9"/>
    <w:multiLevelType w:val="singleLevel"/>
    <w:tmpl w:val="B0F1ACD9"/>
    <w:lvl w:ilvl="0" w:tentative="0">
      <w:start w:val="1"/>
      <w:numFmt w:val="bullet"/>
      <w:lvlText w:val="•"/>
      <w:lvlJc w:val="left"/>
    </w:lvl>
  </w:abstractNum>
  <w:abstractNum w:abstractNumId="6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7">
    <w:nsid w:val="BE923771"/>
    <w:multiLevelType w:val="singleLevel"/>
    <w:tmpl w:val="BE923771"/>
    <w:lvl w:ilvl="0" w:tentative="0">
      <w:start w:val="1"/>
      <w:numFmt w:val="bullet"/>
      <w:lvlText w:val="•"/>
      <w:lvlJc w:val="left"/>
    </w:lvl>
  </w:abstractNum>
  <w:abstractNum w:abstractNumId="8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9">
    <w:nsid w:val="C8879AEF"/>
    <w:multiLevelType w:val="singleLevel"/>
    <w:tmpl w:val="C8879AEF"/>
    <w:lvl w:ilvl="0" w:tentative="0">
      <w:start w:val="1"/>
      <w:numFmt w:val="bullet"/>
      <w:lvlText w:val="•"/>
      <w:lvlJc w:val="left"/>
    </w:lvl>
  </w:abstractNum>
  <w:abstractNum w:abstractNumId="10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1">
    <w:nsid w:val="D7F9FE59"/>
    <w:multiLevelType w:val="singleLevel"/>
    <w:tmpl w:val="D7F9FE59"/>
    <w:lvl w:ilvl="0" w:tentative="0">
      <w:start w:val="1"/>
      <w:numFmt w:val="bullet"/>
      <w:lvlText w:val="•"/>
      <w:lvlJc w:val="left"/>
    </w:lvl>
  </w:abstractNum>
  <w:abstractNum w:abstractNumId="12">
    <w:nsid w:val="DCBA6B53"/>
    <w:multiLevelType w:val="singleLevel"/>
    <w:tmpl w:val="DCBA6B53"/>
    <w:lvl w:ilvl="0" w:tentative="0">
      <w:start w:val="1"/>
      <w:numFmt w:val="bullet"/>
      <w:lvlText w:val="•"/>
      <w:lvlJc w:val="left"/>
    </w:lvl>
  </w:abstractNum>
  <w:abstractNum w:abstractNumId="13">
    <w:nsid w:val="F4B5D9F5"/>
    <w:multiLevelType w:val="singleLevel"/>
    <w:tmpl w:val="F4B5D9F5"/>
    <w:lvl w:ilvl="0" w:tentative="0">
      <w:start w:val="1"/>
      <w:numFmt w:val="bullet"/>
      <w:lvlText w:val="•"/>
      <w:lvlJc w:val="left"/>
    </w:lvl>
  </w:abstractNum>
  <w:abstractNum w:abstractNumId="14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15">
    <w:nsid w:val="0248C179"/>
    <w:multiLevelType w:val="singleLevel"/>
    <w:tmpl w:val="0248C179"/>
    <w:lvl w:ilvl="0" w:tentative="0">
      <w:start w:val="1"/>
      <w:numFmt w:val="bullet"/>
      <w:lvlText w:val="•"/>
      <w:lvlJc w:val="left"/>
    </w:lvl>
  </w:abstractNum>
  <w:abstractNum w:abstractNumId="16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17">
    <w:nsid w:val="0E640482"/>
    <w:multiLevelType w:val="singleLevel"/>
    <w:tmpl w:val="0E640482"/>
    <w:lvl w:ilvl="0" w:tentative="0">
      <w:start w:val="1"/>
      <w:numFmt w:val="bullet"/>
      <w:lvlText w:val="•"/>
      <w:lvlJc w:val="left"/>
    </w:lvl>
  </w:abstractNum>
  <w:abstractNum w:abstractNumId="18">
    <w:nsid w:val="243FCF68"/>
    <w:multiLevelType w:val="singleLevel"/>
    <w:tmpl w:val="243FCF68"/>
    <w:lvl w:ilvl="0" w:tentative="0">
      <w:start w:val="1"/>
      <w:numFmt w:val="bullet"/>
      <w:lvlText w:val="•"/>
      <w:lvlJc w:val="left"/>
    </w:lvl>
  </w:abstractNum>
  <w:abstractNum w:abstractNumId="19">
    <w:nsid w:val="2470EC97"/>
    <w:multiLevelType w:val="singleLevel"/>
    <w:tmpl w:val="2470EC97"/>
    <w:lvl w:ilvl="0" w:tentative="0">
      <w:start w:val="1"/>
      <w:numFmt w:val="bullet"/>
      <w:lvlText w:val="•"/>
      <w:lvlJc w:val="left"/>
    </w:lvl>
  </w:abstractNum>
  <w:abstractNum w:abstractNumId="20">
    <w:nsid w:val="25B654F3"/>
    <w:multiLevelType w:val="singleLevel"/>
    <w:tmpl w:val="25B654F3"/>
    <w:lvl w:ilvl="0" w:tentative="0">
      <w:start w:val="1"/>
      <w:numFmt w:val="bullet"/>
      <w:lvlText w:val="•"/>
      <w:lvlJc w:val="left"/>
    </w:lvl>
  </w:abstractNum>
  <w:abstractNum w:abstractNumId="21">
    <w:nsid w:val="2A8F537B"/>
    <w:multiLevelType w:val="singleLevel"/>
    <w:tmpl w:val="2A8F537B"/>
    <w:lvl w:ilvl="0" w:tentative="0">
      <w:start w:val="1"/>
      <w:numFmt w:val="bullet"/>
      <w:lvlText w:val="•"/>
      <w:lvlJc w:val="left"/>
    </w:lvl>
  </w:abstractNum>
  <w:abstractNum w:abstractNumId="22">
    <w:nsid w:val="39A0D9AC"/>
    <w:multiLevelType w:val="singleLevel"/>
    <w:tmpl w:val="39A0D9AC"/>
    <w:lvl w:ilvl="0" w:tentative="0">
      <w:start w:val="1"/>
      <w:numFmt w:val="bullet"/>
      <w:lvlText w:val="•"/>
      <w:lvlJc w:val="left"/>
    </w:lvl>
  </w:abstractNum>
  <w:abstractNum w:abstractNumId="23">
    <w:nsid w:val="46A08BB8"/>
    <w:multiLevelType w:val="singleLevel"/>
    <w:tmpl w:val="46A08BB8"/>
    <w:lvl w:ilvl="0" w:tentative="0">
      <w:start w:val="1"/>
      <w:numFmt w:val="bullet"/>
      <w:lvlText w:val="•"/>
      <w:lvlJc w:val="left"/>
    </w:lvl>
  </w:abstractNum>
  <w:abstractNum w:abstractNumId="24">
    <w:nsid w:val="4C1BAE26"/>
    <w:multiLevelType w:val="singleLevel"/>
    <w:tmpl w:val="4C1BAE26"/>
    <w:lvl w:ilvl="0" w:tentative="0">
      <w:start w:val="1"/>
      <w:numFmt w:val="bullet"/>
      <w:lvlText w:val="•"/>
      <w:lvlJc w:val="left"/>
    </w:lvl>
  </w:abstractNum>
  <w:abstractNum w:abstractNumId="25">
    <w:nsid w:val="4D4DC07F"/>
    <w:multiLevelType w:val="singleLevel"/>
    <w:tmpl w:val="4D4DC07F"/>
    <w:lvl w:ilvl="0" w:tentative="0">
      <w:start w:val="1"/>
      <w:numFmt w:val="bullet"/>
      <w:lvlText w:val="•"/>
      <w:lvlJc w:val="left"/>
    </w:lvl>
  </w:abstractNum>
  <w:abstractNum w:abstractNumId="26">
    <w:nsid w:val="4D94DA66"/>
    <w:multiLevelType w:val="singleLevel"/>
    <w:tmpl w:val="4D94DA66"/>
    <w:lvl w:ilvl="0" w:tentative="0">
      <w:start w:val="1"/>
      <w:numFmt w:val="bullet"/>
      <w:lvlText w:val="•"/>
      <w:lvlJc w:val="left"/>
    </w:lvl>
  </w:abstractNum>
  <w:abstractNum w:abstractNumId="27">
    <w:nsid w:val="58765686"/>
    <w:multiLevelType w:val="singleLevel"/>
    <w:tmpl w:val="58765686"/>
    <w:lvl w:ilvl="0" w:tentative="0">
      <w:start w:val="1"/>
      <w:numFmt w:val="bullet"/>
      <w:lvlText w:val="•"/>
      <w:lvlJc w:val="left"/>
    </w:lvl>
  </w:abstractNum>
  <w:abstractNum w:abstractNumId="28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abstractNum w:abstractNumId="29">
    <w:nsid w:val="5A241D34"/>
    <w:multiLevelType w:val="singleLevel"/>
    <w:tmpl w:val="5A241D34"/>
    <w:lvl w:ilvl="0" w:tentative="0">
      <w:start w:val="1"/>
      <w:numFmt w:val="bullet"/>
      <w:lvlText w:val="•"/>
      <w:lvlJc w:val="left"/>
    </w:lvl>
  </w:abstractNum>
  <w:abstractNum w:abstractNumId="30">
    <w:nsid w:val="60382F6E"/>
    <w:multiLevelType w:val="singleLevel"/>
    <w:tmpl w:val="60382F6E"/>
    <w:lvl w:ilvl="0" w:tentative="0">
      <w:start w:val="1"/>
      <w:numFmt w:val="bullet"/>
      <w:lvlText w:val="•"/>
      <w:lvlJc w:val="left"/>
    </w:lvl>
  </w:abstractNum>
  <w:abstractNum w:abstractNumId="31">
    <w:nsid w:val="629F7852"/>
    <w:multiLevelType w:val="singleLevel"/>
    <w:tmpl w:val="629F7852"/>
    <w:lvl w:ilvl="0" w:tentative="0">
      <w:start w:val="1"/>
      <w:numFmt w:val="bullet"/>
      <w:lvlText w:val="•"/>
      <w:lvlJc w:val="left"/>
    </w:lvl>
  </w:abstractNum>
  <w:abstractNum w:abstractNumId="32">
    <w:nsid w:val="72183CF9"/>
    <w:multiLevelType w:val="singleLevel"/>
    <w:tmpl w:val="72183CF9"/>
    <w:lvl w:ilvl="0" w:tentative="0">
      <w:start w:val="1"/>
      <w:numFmt w:val="bullet"/>
      <w:lvlText w:val="•"/>
      <w:lvlJc w:val="left"/>
    </w:lvl>
  </w:abstractNum>
  <w:abstractNum w:abstractNumId="33">
    <w:nsid w:val="77ECEA79"/>
    <w:multiLevelType w:val="singleLevel"/>
    <w:tmpl w:val="77ECEA79"/>
    <w:lvl w:ilvl="0" w:tentative="0">
      <w:start w:val="1"/>
      <w:numFmt w:val="bullet"/>
      <w:lvlText w:val="•"/>
      <w:lvlJc w:val="left"/>
    </w:lvl>
  </w:abstractNum>
  <w:abstractNum w:abstractNumId="34">
    <w:nsid w:val="7C246926"/>
    <w:multiLevelType w:val="singleLevel"/>
    <w:tmpl w:val="7C246926"/>
    <w:lvl w:ilvl="0" w:tentative="0">
      <w:start w:val="1"/>
      <w:numFmt w:val="bullet"/>
      <w:lvlText w:val="•"/>
      <w:lvlJc w:val="left"/>
    </w:lvl>
  </w:abstractNum>
  <w:abstractNum w:abstractNumId="35">
    <w:nsid w:val="7DEC2089"/>
    <w:multiLevelType w:val="singleLevel"/>
    <w:tmpl w:val="7DEC2089"/>
    <w:lvl w:ilvl="0" w:tentative="0">
      <w:start w:val="1"/>
      <w:numFmt w:val="bullet"/>
      <w:lvlText w:val="•"/>
      <w:lvlJc w:val="left"/>
    </w:lvl>
  </w:abstractNum>
  <w:num w:numId="1">
    <w:abstractNumId w:val="14"/>
  </w:num>
  <w:num w:numId="2">
    <w:abstractNumId w:val="10"/>
  </w:num>
  <w:num w:numId="3">
    <w:abstractNumId w:val="28"/>
  </w:num>
  <w:num w:numId="4">
    <w:abstractNumId w:val="8"/>
  </w:num>
  <w:num w:numId="5">
    <w:abstractNumId w:val="6"/>
  </w:num>
  <w:num w:numId="6">
    <w:abstractNumId w:val="16"/>
  </w:num>
  <w:num w:numId="7">
    <w:abstractNumId w:val="20"/>
  </w:num>
  <w:num w:numId="8">
    <w:abstractNumId w:val="32"/>
  </w:num>
  <w:num w:numId="9">
    <w:abstractNumId w:val="15"/>
  </w:num>
  <w:num w:numId="10">
    <w:abstractNumId w:val="2"/>
  </w:num>
  <w:num w:numId="11">
    <w:abstractNumId w:val="21"/>
  </w:num>
  <w:num w:numId="12">
    <w:abstractNumId w:val="29"/>
  </w:num>
  <w:num w:numId="13">
    <w:abstractNumId w:val="9"/>
  </w:num>
  <w:num w:numId="14">
    <w:abstractNumId w:val="25"/>
  </w:num>
  <w:num w:numId="15">
    <w:abstractNumId w:val="13"/>
  </w:num>
  <w:num w:numId="16">
    <w:abstractNumId w:val="19"/>
  </w:num>
  <w:num w:numId="17">
    <w:abstractNumId w:val="12"/>
  </w:num>
  <w:num w:numId="18">
    <w:abstractNumId w:val="11"/>
  </w:num>
  <w:num w:numId="19">
    <w:abstractNumId w:val="4"/>
  </w:num>
  <w:num w:numId="20">
    <w:abstractNumId w:val="24"/>
  </w:num>
  <w:num w:numId="21">
    <w:abstractNumId w:val="30"/>
  </w:num>
  <w:num w:numId="22">
    <w:abstractNumId w:val="17"/>
  </w:num>
  <w:num w:numId="23">
    <w:abstractNumId w:val="23"/>
  </w:num>
  <w:num w:numId="24">
    <w:abstractNumId w:val="5"/>
  </w:num>
  <w:num w:numId="25">
    <w:abstractNumId w:val="34"/>
  </w:num>
  <w:num w:numId="26">
    <w:abstractNumId w:val="33"/>
  </w:num>
  <w:num w:numId="27">
    <w:abstractNumId w:val="7"/>
  </w:num>
  <w:num w:numId="28">
    <w:abstractNumId w:val="31"/>
  </w:num>
  <w:num w:numId="29">
    <w:abstractNumId w:val="3"/>
  </w:num>
  <w:num w:numId="30">
    <w:abstractNumId w:val="22"/>
  </w:num>
  <w:num w:numId="31">
    <w:abstractNumId w:val="1"/>
  </w:num>
  <w:num w:numId="32">
    <w:abstractNumId w:val="27"/>
  </w:num>
  <w:num w:numId="33">
    <w:abstractNumId w:val="35"/>
  </w:num>
  <w:num w:numId="34">
    <w:abstractNumId w:val="0"/>
  </w:num>
  <w:num w:numId="35">
    <w:abstractNumId w:val="18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C401C"/>
    <w:rsid w:val="1C1E42B1"/>
    <w:rsid w:val="2AD82E5B"/>
    <w:rsid w:val="57F75B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TotalTime>0</TotalTime>
  <ScaleCrop>false</ScaleCrop>
  <LinksUpToDate>false</LinksUpToDate>
  <Application>WPS Office_12.2.0.20796_F1E327BC-269C-435d-A152-05C5408002CA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2025-05-10T05:53:10Z</dcterms:created>
  <dc:creator>UCEP</dc:creator>
  <cp:lastModifiedBy>UCEP</cp:lastModifiedBy>
  <dcterms:modified xsi:type="dcterms:W3CDTF">2025-05-10T05:54:17Z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F4BB22C4DBC9462F9C7D6AD6A2B956B3_13</vt:lpwstr>
  </property>
</Properties>
</file>